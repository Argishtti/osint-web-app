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40B5" w14:textId="77777777" w:rsidR="00972F50" w:rsidRDefault="00000000">
      <w:pPr>
        <w:pStyle w:val="Heading1"/>
      </w:pPr>
      <w:r>
        <w:t>OSINT Web App - Project Analysis</w:t>
      </w:r>
    </w:p>
    <w:p w14:paraId="32483CE4" w14:textId="77777777" w:rsidR="00972F50" w:rsidRDefault="00000000">
      <w:pPr>
        <w:pStyle w:val="Heading2"/>
      </w:pPr>
      <w:r>
        <w:t>1. What tests should be implemented in the programming of such a project? What tests would you include in your project if given more time?</w:t>
      </w:r>
    </w:p>
    <w:p w14:paraId="07913069" w14:textId="77777777" w:rsidR="00972F50" w:rsidRDefault="00000000">
      <w:pPr>
        <w:pStyle w:val="ListBullet"/>
      </w:pPr>
      <w:r>
        <w:t>Recommended Tests for This Project</w:t>
      </w:r>
    </w:p>
    <w:p w14:paraId="67FAE47D" w14:textId="3E9B5DC1" w:rsidR="00972F50" w:rsidRDefault="00000000">
      <w:pPr>
        <w:pStyle w:val="ListNumber"/>
      </w:pPr>
      <w:r>
        <w:t xml:space="preserve"> Unit Tests</w:t>
      </w:r>
    </w:p>
    <w:p w14:paraId="1F1C8008" w14:textId="77777777" w:rsidR="00972F50" w:rsidRDefault="00000000">
      <w:pPr>
        <w:pStyle w:val="ListBullet"/>
      </w:pPr>
      <w:r>
        <w:t>- Backend (Kotlin): Unit tests should cover core services, domain logic, and utility classes. This includes tests for domain validation, subprocess or Docker command execution logic, and response parsing.</w:t>
      </w:r>
    </w:p>
    <w:p w14:paraId="2368669C" w14:textId="77777777" w:rsidR="00972F50" w:rsidRDefault="00000000">
      <w:pPr>
        <w:pStyle w:val="ListBullet"/>
      </w:pPr>
      <w:r>
        <w:t>- Frontend (React): Component-level tests using tools like Jest and React Testing Library, especially for user input handling, component rendering, and state transitions.</w:t>
      </w:r>
    </w:p>
    <w:p w14:paraId="77352EE2" w14:textId="3CD32C2E" w:rsidR="00972F50" w:rsidRDefault="00000000">
      <w:pPr>
        <w:pStyle w:val="ListNumber"/>
      </w:pPr>
      <w:r>
        <w:t>Integration Tests</w:t>
      </w:r>
    </w:p>
    <w:p w14:paraId="4E54877E" w14:textId="77777777" w:rsidR="00972F50" w:rsidRDefault="00000000">
      <w:pPr>
        <w:pStyle w:val="ListBullet"/>
      </w:pPr>
      <w:r>
        <w:t>- Backend integration tests should verify communication between services and proper handling of subprocesses or Docker-based scan execution.</w:t>
      </w:r>
    </w:p>
    <w:p w14:paraId="1BDEBC20" w14:textId="7B4CC632" w:rsidR="00972F50" w:rsidRDefault="00000000">
      <w:pPr>
        <w:pStyle w:val="ListNumber"/>
      </w:pPr>
      <w:r>
        <w:t>End-to-End (E2E) Tests</w:t>
      </w:r>
    </w:p>
    <w:p w14:paraId="4AE3D8D0" w14:textId="77777777" w:rsidR="00972F50" w:rsidRDefault="00000000">
      <w:pPr>
        <w:pStyle w:val="ListBullet"/>
      </w:pPr>
      <w:r>
        <w:t>- Use tools like Cypress or Playwright to simulate user behavior: starting a scan, receiving and displaying results, and handling errors gracefully.</w:t>
      </w:r>
    </w:p>
    <w:p w14:paraId="22017E74" w14:textId="097FC1C1" w:rsidR="00972F50" w:rsidRDefault="00000000">
      <w:pPr>
        <w:pStyle w:val="ListNumber"/>
      </w:pPr>
      <w:r>
        <w:t>API Tests</w:t>
      </w:r>
    </w:p>
    <w:p w14:paraId="2E5CE848" w14:textId="77777777" w:rsidR="00972F50" w:rsidRDefault="00000000">
      <w:pPr>
        <w:pStyle w:val="ListBullet"/>
      </w:pPr>
      <w:r>
        <w:t>- Use frameworks like Ktor, Spring Test, or REST-assured to test REST controllers for input validation, response correctness, and error handling.</w:t>
      </w:r>
    </w:p>
    <w:p w14:paraId="3D47D837" w14:textId="5B1C2AC5" w:rsidR="00972F50" w:rsidRDefault="00000000">
      <w:pPr>
        <w:pStyle w:val="ListNumber"/>
      </w:pPr>
      <w:r>
        <w:t>Security and Input Validation Tests</w:t>
      </w:r>
    </w:p>
    <w:p w14:paraId="083E8974" w14:textId="77777777" w:rsidR="00972F50" w:rsidRDefault="00000000">
      <w:pPr>
        <w:pStyle w:val="ListBullet"/>
      </w:pPr>
      <w:r>
        <w:t>- Validate command injection prevention, strict input formatting, and check for frontend vulnerabilities like XSS and CSRF.</w:t>
      </w:r>
    </w:p>
    <w:p w14:paraId="0481CCA2" w14:textId="77777777" w:rsidR="00E14DED" w:rsidRDefault="00E14DED" w:rsidP="00E14DED">
      <w:pPr>
        <w:pStyle w:val="ListBullet"/>
        <w:numPr>
          <w:ilvl w:val="0"/>
          <w:numId w:val="0"/>
        </w:numPr>
        <w:ind w:left="360"/>
      </w:pPr>
    </w:p>
    <w:p w14:paraId="622BE7F4" w14:textId="77777777" w:rsidR="00972F50" w:rsidRDefault="00000000" w:rsidP="00E14DED">
      <w:pPr>
        <w:pStyle w:val="ListBullet"/>
        <w:numPr>
          <w:ilvl w:val="0"/>
          <w:numId w:val="0"/>
        </w:numPr>
      </w:pPr>
      <w:r>
        <w:t>Additional Tests If More Time Were Available</w:t>
      </w:r>
    </w:p>
    <w:p w14:paraId="056BAEBA" w14:textId="77777777" w:rsidR="00E14DED" w:rsidRDefault="00E14DED" w:rsidP="00E14DED">
      <w:pPr>
        <w:pStyle w:val="ListBullet"/>
        <w:numPr>
          <w:ilvl w:val="0"/>
          <w:numId w:val="0"/>
        </w:numPr>
      </w:pPr>
    </w:p>
    <w:p w14:paraId="496E5A0D" w14:textId="77777777" w:rsidR="00972F50" w:rsidRDefault="00000000">
      <w:pPr>
        <w:pStyle w:val="ListBullet"/>
      </w:pPr>
      <w:r>
        <w:t>- Full unit test coverage and mock subprocesses.</w:t>
      </w:r>
    </w:p>
    <w:p w14:paraId="29817978" w14:textId="77777777" w:rsidR="00972F50" w:rsidRDefault="00000000">
      <w:pPr>
        <w:pStyle w:val="ListBullet"/>
      </w:pPr>
      <w:r>
        <w:t>- Mocked frontend API tests with simulated backend responses.</w:t>
      </w:r>
    </w:p>
    <w:p w14:paraId="671DB4C7" w14:textId="77777777" w:rsidR="00972F50" w:rsidRDefault="00000000">
      <w:pPr>
        <w:pStyle w:val="ListBullet"/>
      </w:pPr>
      <w:r>
        <w:t>- CI/CD automation for test execution and coverage reporting.</w:t>
      </w:r>
    </w:p>
    <w:p w14:paraId="79AD1B5E" w14:textId="77777777" w:rsidR="00972F50" w:rsidRDefault="00000000">
      <w:pPr>
        <w:pStyle w:val="ListBullet"/>
      </w:pPr>
      <w:r>
        <w:t>- Accessibility tests for screen reader and keyboard navigation support.</w:t>
      </w:r>
    </w:p>
    <w:p w14:paraId="00FFE6A1" w14:textId="77777777" w:rsidR="00972F50" w:rsidRDefault="00000000">
      <w:pPr>
        <w:pStyle w:val="Heading2"/>
      </w:pPr>
      <w:r>
        <w:lastRenderedPageBreak/>
        <w:t>2. How can you measure the performance of your project? Can you optimize your code to run faster?</w:t>
      </w:r>
    </w:p>
    <w:p w14:paraId="743F5D2A" w14:textId="77777777" w:rsidR="00972F50" w:rsidRDefault="00000000">
      <w:r>
        <w:t>Performance in the osint-web-app project includes how fast scans are initiated, how efficiently data flows between backend and frontend, and how responsive the UI remains.</w:t>
      </w:r>
    </w:p>
    <w:p w14:paraId="3DE61AAE" w14:textId="77777777" w:rsidR="00972F50" w:rsidRDefault="00000000" w:rsidP="00E14DED">
      <w:pPr>
        <w:pStyle w:val="ListBullet"/>
        <w:numPr>
          <w:ilvl w:val="0"/>
          <w:numId w:val="0"/>
        </w:numPr>
        <w:ind w:left="360" w:hanging="360"/>
      </w:pPr>
      <w:r>
        <w:t>Methods to Measure Performance</w:t>
      </w:r>
    </w:p>
    <w:p w14:paraId="3F9A6558" w14:textId="77777777" w:rsidR="00972F50" w:rsidRDefault="00000000">
      <w:pPr>
        <w:pStyle w:val="ListBullet"/>
      </w:pPr>
      <w:r>
        <w:t>Backend (Kotlin)</w:t>
      </w:r>
    </w:p>
    <w:p w14:paraId="212EBC89" w14:textId="77777777" w:rsidR="00972F50" w:rsidRDefault="00000000">
      <w:pPr>
        <w:pStyle w:val="ListBullet"/>
      </w:pPr>
      <w:r>
        <w:t>- Use Micrometer or Spring Boot Actuator to track REST endpoint response times.</w:t>
      </w:r>
    </w:p>
    <w:p w14:paraId="190385E6" w14:textId="77777777" w:rsidR="00972F50" w:rsidRDefault="00000000">
      <w:pPr>
        <w:pStyle w:val="ListBullet"/>
      </w:pPr>
      <w:r>
        <w:t>- Profile performance using VisualVM, YourKit, or IntelliJ's built-in tools.</w:t>
      </w:r>
    </w:p>
    <w:p w14:paraId="37348FE3" w14:textId="77777777" w:rsidR="00972F50" w:rsidRDefault="00000000">
      <w:pPr>
        <w:pStyle w:val="ListBullet"/>
      </w:pPr>
      <w:r>
        <w:t>- Benchmark subprocess or Docker execution duration.</w:t>
      </w:r>
    </w:p>
    <w:p w14:paraId="7680CE4E" w14:textId="77777777" w:rsidR="00972F50" w:rsidRDefault="00000000">
      <w:pPr>
        <w:pStyle w:val="ListBullet"/>
      </w:pPr>
      <w:r>
        <w:t>Frontend (React)</w:t>
      </w:r>
    </w:p>
    <w:p w14:paraId="4677742E" w14:textId="77777777" w:rsidR="00972F50" w:rsidRDefault="00000000">
      <w:pPr>
        <w:pStyle w:val="ListBullet"/>
      </w:pPr>
      <w:r>
        <w:t>- Run Lighthouse audits for UI performance metrics.</w:t>
      </w:r>
    </w:p>
    <w:p w14:paraId="6FB0EDA3" w14:textId="77777777" w:rsidR="00972F50" w:rsidRDefault="00000000">
      <w:pPr>
        <w:pStyle w:val="ListBullet"/>
      </w:pPr>
      <w:r>
        <w:t>- Use the React Profiler to analyze component render times.</w:t>
      </w:r>
    </w:p>
    <w:p w14:paraId="719979C0" w14:textId="77777777" w:rsidR="00972F50" w:rsidRDefault="00000000" w:rsidP="00E14DED">
      <w:pPr>
        <w:pStyle w:val="ListBullet"/>
        <w:numPr>
          <w:ilvl w:val="0"/>
          <w:numId w:val="0"/>
        </w:numPr>
      </w:pPr>
      <w:r>
        <w:t>Code Optimization Opportunities</w:t>
      </w:r>
    </w:p>
    <w:p w14:paraId="27E0BE8D" w14:textId="77777777" w:rsidR="00972F50" w:rsidRDefault="00000000">
      <w:pPr>
        <w:pStyle w:val="ListBullet"/>
      </w:pPr>
      <w:r>
        <w:t>Backend:</w:t>
      </w:r>
    </w:p>
    <w:p w14:paraId="73FAEE2D" w14:textId="77777777" w:rsidR="00972F50" w:rsidRDefault="00000000">
      <w:pPr>
        <w:pStyle w:val="ListBullet"/>
      </w:pPr>
      <w:r>
        <w:t>- Avoid redundant Docker container launches and use async execution.</w:t>
      </w:r>
    </w:p>
    <w:p w14:paraId="7C903512" w14:textId="77777777" w:rsidR="00972F50" w:rsidRDefault="00000000">
      <w:pPr>
        <w:pStyle w:val="ListBullet"/>
      </w:pPr>
      <w:r>
        <w:t>Frontend:</w:t>
      </w:r>
    </w:p>
    <w:p w14:paraId="4350F624" w14:textId="77777777" w:rsidR="00972F50" w:rsidRDefault="00000000">
      <w:pPr>
        <w:pStyle w:val="ListBullet"/>
      </w:pPr>
      <w:r>
        <w:t>- Use React lazy loading, memoization, and efficient state management to reduce re-renders and improve responsiveness.</w:t>
      </w:r>
    </w:p>
    <w:p w14:paraId="13FF8DA3" w14:textId="77777777" w:rsidR="00972F50" w:rsidRDefault="00000000">
      <w:pPr>
        <w:pStyle w:val="Heading2"/>
      </w:pPr>
      <w:r>
        <w:t>3. What bottlenecks can be caused by the OSINT tools given to this project?</w:t>
      </w:r>
    </w:p>
    <w:p w14:paraId="4DE94F6D" w14:textId="77777777" w:rsidR="00972F50" w:rsidRDefault="00000000">
      <w:r>
        <w:t>Using OSINT tools like amass introduces performance bottlenecks due to their heavy processing and external network reliance.</w:t>
      </w:r>
    </w:p>
    <w:p w14:paraId="0A98DEB2" w14:textId="77777777" w:rsidR="00972F50" w:rsidRDefault="00000000" w:rsidP="00E14DED">
      <w:pPr>
        <w:pStyle w:val="ListBullet"/>
        <w:numPr>
          <w:ilvl w:val="0"/>
          <w:numId w:val="0"/>
        </w:numPr>
        <w:ind w:left="360" w:hanging="360"/>
      </w:pPr>
      <w:r>
        <w:t>Common Bottlenecks</w:t>
      </w:r>
    </w:p>
    <w:p w14:paraId="25A3FAD4" w14:textId="77777777" w:rsidR="00972F50" w:rsidRDefault="00000000">
      <w:pPr>
        <w:pStyle w:val="ListBullet"/>
      </w:pPr>
      <w:r>
        <w:t>- Execution Time: Tools like amass are resource-intensive and long-running.</w:t>
      </w:r>
    </w:p>
    <w:p w14:paraId="1EDA5848" w14:textId="77777777" w:rsidR="00972F50" w:rsidRDefault="00000000">
      <w:pPr>
        <w:pStyle w:val="ListBullet"/>
      </w:pPr>
      <w:r>
        <w:t>- Blocking Operations: Synchronous execution can tie up backend threads.</w:t>
      </w:r>
    </w:p>
    <w:p w14:paraId="39797DA6" w14:textId="77777777" w:rsidR="00972F50" w:rsidRDefault="00000000">
      <w:pPr>
        <w:pStyle w:val="ListBullet"/>
      </w:pPr>
      <w:r>
        <w:t>- Docker Overhead: Container startup and teardown can add latency.</w:t>
      </w:r>
    </w:p>
    <w:p w14:paraId="04D62BB1" w14:textId="77777777" w:rsidR="00972F50" w:rsidRDefault="00000000">
      <w:pPr>
        <w:pStyle w:val="ListBullet"/>
      </w:pPr>
      <w:r>
        <w:t>- Output Parsing: Large scan results increase CPU and memory use.</w:t>
      </w:r>
    </w:p>
    <w:p w14:paraId="2756C55F" w14:textId="77777777" w:rsidR="00972F50" w:rsidRDefault="00000000">
      <w:pPr>
        <w:pStyle w:val="ListBullet"/>
      </w:pPr>
      <w:r>
        <w:t>- Network Dependency: External API calls and lookups introduce unpredictability.</w:t>
      </w:r>
    </w:p>
    <w:p w14:paraId="46DE9D76" w14:textId="77777777" w:rsidR="00972F50" w:rsidRDefault="00000000">
      <w:pPr>
        <w:pStyle w:val="ListBullet"/>
      </w:pPr>
      <w:r>
        <w:t>- Scalability: Most OSINT tools are not designed for parallel, high-concurrency environments.</w:t>
      </w:r>
    </w:p>
    <w:p w14:paraId="654B8A70" w14:textId="77777777" w:rsidR="00972F50" w:rsidRDefault="00000000" w:rsidP="00E14DED">
      <w:pPr>
        <w:pStyle w:val="ListBullet"/>
        <w:numPr>
          <w:ilvl w:val="0"/>
          <w:numId w:val="0"/>
        </w:numPr>
      </w:pPr>
      <w:r>
        <w:t>Mitigation Strategies</w:t>
      </w:r>
    </w:p>
    <w:p w14:paraId="1E0ACAF9" w14:textId="77777777" w:rsidR="00972F50" w:rsidRDefault="00000000">
      <w:pPr>
        <w:pStyle w:val="ListBullet"/>
      </w:pPr>
      <w:r>
        <w:t>- Run scans asynchronously with coroutines.</w:t>
      </w:r>
    </w:p>
    <w:p w14:paraId="1F197598" w14:textId="77777777" w:rsidR="00972F50" w:rsidRDefault="00000000">
      <w:pPr>
        <w:pStyle w:val="ListBullet"/>
      </w:pPr>
      <w:r>
        <w:t>- Implement scan queues and limit concurrency.</w:t>
      </w:r>
    </w:p>
    <w:p w14:paraId="2EC11878" w14:textId="77777777" w:rsidR="00972F50" w:rsidRDefault="00000000">
      <w:pPr>
        <w:pStyle w:val="ListBullet"/>
      </w:pPr>
      <w:r>
        <w:t>- Use caching and preloaded containers.</w:t>
      </w:r>
    </w:p>
    <w:p w14:paraId="55FDDB13" w14:textId="0A967D82" w:rsidR="00E14DED" w:rsidRDefault="00000000" w:rsidP="00E14DED">
      <w:pPr>
        <w:pStyle w:val="ListBullet"/>
      </w:pPr>
      <w:r>
        <w:t>- Limit scan scope and depth for performance.</w:t>
      </w:r>
      <w:r w:rsidR="00E14DED">
        <w:br/>
      </w:r>
    </w:p>
    <w:p w14:paraId="0D9E2E1C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403DA0A5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5BE94888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052A4C4C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04CB0ACE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0E8B9396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55572DA9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1302C0D6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69C1AA33" w14:textId="0C7F844A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Some Important notes generally:</w:t>
      </w:r>
    </w:p>
    <w:p w14:paraId="533D9580" w14:textId="77777777" w:rsidR="00E14DED" w:rsidRDefault="00E14DED" w:rsidP="00E14DED">
      <w:pPr>
        <w:pStyle w:val="ListBullet"/>
        <w:numPr>
          <w:ilvl w:val="0"/>
          <w:numId w:val="0"/>
        </w:numPr>
        <w:rPr>
          <w:color w:val="FF0000"/>
          <w:sz w:val="28"/>
          <w:szCs w:val="28"/>
        </w:rPr>
      </w:pPr>
    </w:p>
    <w:p w14:paraId="5BD98479" w14:textId="72B0EB3E" w:rsidR="00E14DED" w:rsidRPr="00E14DED" w:rsidRDefault="00E14DED" w:rsidP="00E14DED">
      <w:pPr>
        <w:pStyle w:val="ListBullet"/>
        <w:numPr>
          <w:ilvl w:val="0"/>
          <w:numId w:val="0"/>
        </w:numPr>
        <w:rPr>
          <w:sz w:val="28"/>
          <w:szCs w:val="28"/>
          <w:lang w:val="hy-AM"/>
        </w:rPr>
      </w:pPr>
      <w:r w:rsidRPr="00E14DED">
        <w:rPr>
          <w:sz w:val="28"/>
          <w:szCs w:val="28"/>
        </w:rPr>
        <w:t xml:space="preserve">Dear reviewer, while reviewing the task, please consider that this is my first experience with React and front-end development at all. I know that the results that I have from that side are not competitive but I felt during the implementation of the task that learning and becoming efficient in that field will not be problem for me in future. </w:t>
      </w:r>
      <w:r w:rsidRPr="00E14DED">
        <w:rPr>
          <w:sz w:val="28"/>
          <w:szCs w:val="28"/>
        </w:rPr>
        <w:t>So,</w:t>
      </w:r>
      <w:r w:rsidRPr="00E14DED">
        <w:rPr>
          <w:sz w:val="28"/>
          <w:szCs w:val="28"/>
        </w:rPr>
        <w:t xml:space="preserve"> I have the willingness to learn and develop my skills if I receive the offer.</w:t>
      </w:r>
    </w:p>
    <w:sectPr w:rsidR="00E14DED" w:rsidRPr="00E14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A1E29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342535">
    <w:abstractNumId w:val="8"/>
  </w:num>
  <w:num w:numId="2" w16cid:durableId="560671694">
    <w:abstractNumId w:val="6"/>
  </w:num>
  <w:num w:numId="3" w16cid:durableId="1188442553">
    <w:abstractNumId w:val="5"/>
  </w:num>
  <w:num w:numId="4" w16cid:durableId="15351987">
    <w:abstractNumId w:val="4"/>
  </w:num>
  <w:num w:numId="5" w16cid:durableId="114912946">
    <w:abstractNumId w:val="7"/>
  </w:num>
  <w:num w:numId="6" w16cid:durableId="476344424">
    <w:abstractNumId w:val="3"/>
  </w:num>
  <w:num w:numId="7" w16cid:durableId="2028748928">
    <w:abstractNumId w:val="2"/>
  </w:num>
  <w:num w:numId="8" w16cid:durableId="1476489043">
    <w:abstractNumId w:val="1"/>
  </w:num>
  <w:num w:numId="9" w16cid:durableId="182126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FD3"/>
    <w:rsid w:val="00406639"/>
    <w:rsid w:val="00972F50"/>
    <w:rsid w:val="00AA1D8D"/>
    <w:rsid w:val="00B47730"/>
    <w:rsid w:val="00CB0664"/>
    <w:rsid w:val="00E14D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976B6"/>
  <w14:defaultImageDpi w14:val="300"/>
  <w15:docId w15:val="{6C7CEA65-9B9D-41F9-A0F8-A6242B8F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TIGRANYAN, ARGISHTI (ext)</cp:lastModifiedBy>
  <cp:revision>3</cp:revision>
  <dcterms:created xsi:type="dcterms:W3CDTF">2013-12-23T23:15:00Z</dcterms:created>
  <dcterms:modified xsi:type="dcterms:W3CDTF">2025-04-24T11:17:00Z</dcterms:modified>
  <cp:category/>
</cp:coreProperties>
</file>